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仿宋" w:hAnsi="仿宋" w:eastAsia="仿宋"/>
          <w:b/>
          <w:bCs/>
          <w:sz w:val="44"/>
          <w:szCs w:val="44"/>
        </w:rPr>
        <w:t>证据清单</w:t>
      </w:r>
    </w:p>
    <w:tbl>
      <w:tblPr>
        <w:tblStyle w:val="12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815"/>
        <w:gridCol w:w="760"/>
        <w:gridCol w:w="762"/>
        <w:gridCol w:w="1815"/>
        <w:gridCol w:w="2610"/>
      </w:tblGrid>
      <w:tr>
        <w:trPr>
          <w:trHeight w:val="0" w:hRule="atLeast"/>
          <w:jc w:val="center"/>
        </w:trPr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序号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证据名称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份数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页码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原件或复印件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证明对象</w:t>
            </w:r>
          </w:p>
        </w:tc>
      </w:tr>
      <w:tr>
        <w:trPr>
          <w:jc w:val="center"/>
        </w:trPr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原告主体信息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2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1-2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复印件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原告主体适格</w:t>
            </w:r>
          </w:p>
        </w:tc>
      </w:tr>
      <w:tr>
        <w:trPr>
          <w:jc w:val="center"/>
        </w:trPr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2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被告主体信息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2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3-4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复印件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被告主体适格</w:t>
            </w:r>
          </w:p>
        </w:tc>
      </w:tr>
      <w:tr>
        <w:trPr>
          <w:jc w:val="center"/>
        </w:trPr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3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合同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5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复印件</w:t>
            </w:r>
          </w:p>
        </w:tc>
        <w:tc>
          <w:p>
            <w:pPr>
              <w:jc w:val="center"/>
            </w:pPr>
            <w:r>
              <w:rPr>
                <w:rFonts w:ascii="仿宋" w:hAnsi="仿宋" w:eastAsia="仿宋"/>
                <w:sz w:val="28"/>
                <w:szCs w:val="28"/>
              </w:rPr>
              <w:t>被告欠原告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1000</w:t>
            </w:r>
            <w:r>
              <w:rPr>
                <w:rFonts w:ascii="仿宋" w:hAnsi="仿宋" w:eastAsia="仿宋"/>
                <w:sz w:val="28"/>
                <w:szCs w:val="28"/>
              </w:rPr>
              <w:t>0元</w:t>
            </w:r>
          </w:p>
        </w:tc>
      </w:tr>
    </w:tbl>
    <w:p>
      <w:pPr>
        <w:jc w:val="right"/>
      </w:pPr>
      <w:r>
        <w:rPr>
          <w:rFonts w:ascii="仿宋" w:hAnsi="仿宋" w:eastAsia="仿宋"/>
          <w:sz w:val="28"/>
          <w:szCs w:val="28"/>
        </w:rPr>
        <w:t>提交人：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{{creditor_name}}</w:t>
      </w:r>
      <w:r>
        <w:rPr>
          <w:rFonts w:ascii="仿宋" w:hAnsi="仿宋" w:eastAsia="仿宋"/>
          <w:sz w:val="28"/>
          <w:szCs w:val="28"/>
        </w:rPr>
        <w:br w:type="textWrapping"/>
      </w:r>
      <w:r>
        <w:rPr>
          <w:rFonts w:ascii="仿宋" w:hAnsi="仿宋" w:eastAsia="仿宋"/>
          <w:sz w:val="28"/>
          <w:szCs w:val="28"/>
        </w:rPr>
        <w:t>日期：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{{create_date}}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compat>
    <w:useFELayout/>
    <w:compatSetting w:name="compatibilityMode" w:uri="http://schemas.microsoft.com/office/word" w:val="15"/>
  </w:compat>
  <w:docVars>
    <w:docVar w:name="commondata" w:val="eyJoZGlkIjoiZjFjYzY2N2E5MTFlMmM5MDQzZTM2M2VkZmI3OWE2Y2EifQ=="/>
  </w:docVars>
  <w:rsids>
    <w:rsidRoot w:val="00000000"/>
    <w:rsid w:val="14DF44A4"/>
    <w:rsid w:val="7BDDA7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uiPriority w:val="9"/>
    <w:rPr>
      <w:sz w:val="32"/>
      <w:szCs w:val="32"/>
    </w:rPr>
  </w:style>
  <w:style w:type="character" w:customStyle="1" w:styleId="16">
    <w:name w:val="Heading 2 Char"/>
    <w:basedOn w:val="13"/>
    <w:uiPriority w:val="10"/>
    <w:rPr>
      <w:sz w:val="26"/>
      <w:szCs w:val="26"/>
    </w:rPr>
  </w:style>
  <w:style w:type="character" w:customStyle="1" w:styleId="17">
    <w:name w:val="Heading 3 Char"/>
    <w:basedOn w:val="13"/>
    <w:uiPriority w:val="11"/>
    <w:rPr>
      <w:sz w:val="24"/>
      <w:szCs w:val="24"/>
    </w:rPr>
  </w:style>
  <w:style w:type="character" w:customStyle="1" w:styleId="18">
    <w:name w:val="Heading 4 Char"/>
    <w:basedOn w:val="13"/>
    <w:uiPriority w:val="12"/>
    <w:rPr>
      <w:sz w:val="22"/>
      <w:szCs w:val="22"/>
    </w:rPr>
  </w:style>
  <w:style w:type="character" w:customStyle="1" w:styleId="19">
    <w:name w:val="Heading 5 Char"/>
    <w:basedOn w:val="13"/>
    <w:uiPriority w:val="13"/>
    <w:rPr>
      <w:sz w:val="22"/>
      <w:szCs w:val="22"/>
    </w:rPr>
  </w:style>
  <w:style w:type="character" w:customStyle="1" w:styleId="20">
    <w:name w:val="Heading 6 Char"/>
    <w:basedOn w:val="13"/>
    <w:uiPriority w:val="14"/>
    <w:rPr>
      <w:sz w:val="22"/>
      <w:szCs w:val="22"/>
    </w:rPr>
  </w:style>
  <w:style w:type="character" w:customStyle="1" w:styleId="21">
    <w:name w:val="Heading 7 Char"/>
    <w:basedOn w:val="13"/>
    <w:uiPriority w:val="15"/>
    <w:rPr>
      <w:sz w:val="22"/>
      <w:szCs w:val="22"/>
    </w:rPr>
  </w:style>
  <w:style w:type="character" w:customStyle="1" w:styleId="22">
    <w:name w:val="Heading 8 Char"/>
    <w:basedOn w:val="13"/>
    <w:uiPriority w:val="16"/>
    <w:rPr>
      <w:sz w:val="22"/>
      <w:szCs w:val="22"/>
    </w:rPr>
  </w:style>
  <w:style w:type="character" w:customStyle="1" w:styleId="23">
    <w:name w:val="Heading 9 Char"/>
    <w:basedOn w:val="13"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义寻科技</Company>
  <Pages>1</Pages>
  <Words>91</Words>
  <Characters>100</Characters>
  <TotalTime>2</TotalTime>
  <ScaleCrop>false</ScaleCrop>
  <LinksUpToDate>false</LinksUpToDate>
  <CharactersWithSpaces>100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2025-02-17T13:14:00Z</dcterms:created>
  <dc:creator>你大爷</dc:creator>
  <cp:lastModifiedBy>goku</cp:lastModifiedBy>
  <dcterms:modified xsi:type="dcterms:W3CDTF">2025-09-09T09:59:24Z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E77C01B1733CB964FC89BF68CA17D65B_43</vt:lpwstr>
  </property>
</Properties>
</file>